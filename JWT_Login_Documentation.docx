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EA0A4" w14:textId="77777777" w:rsidR="002D1961" w:rsidRDefault="00000000">
      <w:pPr>
        <w:pStyle w:val="Title"/>
      </w:pPr>
      <w:r>
        <w:t>📄 Dokumentasi API &amp; Fitur – JWT Login System</w:t>
      </w:r>
    </w:p>
    <w:p w14:paraId="22957BBC" w14:textId="77777777" w:rsidR="002D1961" w:rsidRDefault="00000000">
      <w:pPr>
        <w:pStyle w:val="Heading1"/>
      </w:pPr>
      <w:r>
        <w:t>🧩 Fitur yang Tersedia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D1961" w14:paraId="626BA6D6" w14:textId="77777777" w:rsidTr="007E6189">
        <w:tc>
          <w:tcPr>
            <w:tcW w:w="4320" w:type="dxa"/>
          </w:tcPr>
          <w:p w14:paraId="5BB8B210" w14:textId="77777777" w:rsidR="002D1961" w:rsidRDefault="00000000" w:rsidP="007E6189">
            <w:r>
              <w:t>Fitur</w:t>
            </w:r>
          </w:p>
        </w:tc>
        <w:tc>
          <w:tcPr>
            <w:tcW w:w="4320" w:type="dxa"/>
          </w:tcPr>
          <w:p w14:paraId="5793F6B0" w14:textId="77777777" w:rsidR="002D1961" w:rsidRDefault="00000000" w:rsidP="007E6189">
            <w:r>
              <w:t>Deskripsi</w:t>
            </w:r>
          </w:p>
        </w:tc>
      </w:tr>
      <w:tr w:rsidR="002D1961" w14:paraId="54CAA33E" w14:textId="77777777" w:rsidTr="007E6189">
        <w:tc>
          <w:tcPr>
            <w:tcW w:w="4320" w:type="dxa"/>
          </w:tcPr>
          <w:p w14:paraId="56EC44F8" w14:textId="77777777" w:rsidR="002D1961" w:rsidRDefault="00000000" w:rsidP="007E6189">
            <w:r>
              <w:t>🔐 Login &amp; Autentikasi</w:t>
            </w:r>
          </w:p>
        </w:tc>
        <w:tc>
          <w:tcPr>
            <w:tcW w:w="4320" w:type="dxa"/>
          </w:tcPr>
          <w:p w14:paraId="411EC725" w14:textId="77777777" w:rsidR="002D1961" w:rsidRDefault="00000000" w:rsidP="007E6189">
            <w:r>
              <w:t>Login dengan username &amp; password, hasilkan JWT token</w:t>
            </w:r>
          </w:p>
        </w:tc>
      </w:tr>
      <w:tr w:rsidR="002D1961" w14:paraId="455469CD" w14:textId="77777777" w:rsidTr="007E6189">
        <w:tc>
          <w:tcPr>
            <w:tcW w:w="4320" w:type="dxa"/>
          </w:tcPr>
          <w:p w14:paraId="7CE56254" w14:textId="77777777" w:rsidR="002D1961" w:rsidRDefault="00000000" w:rsidP="007E6189">
            <w:r>
              <w:t>👤 Pilih Role</w:t>
            </w:r>
          </w:p>
        </w:tc>
        <w:tc>
          <w:tcPr>
            <w:tcW w:w="4320" w:type="dxa"/>
          </w:tcPr>
          <w:p w14:paraId="06FA246F" w14:textId="77777777" w:rsidR="002D1961" w:rsidRDefault="00000000" w:rsidP="007E6189">
            <w:r>
              <w:t>Jika user memiliki banyak role, user bisa memilih salah satu</w:t>
            </w:r>
          </w:p>
        </w:tc>
      </w:tr>
      <w:tr w:rsidR="002D1961" w14:paraId="7372749A" w14:textId="77777777" w:rsidTr="007E6189">
        <w:tc>
          <w:tcPr>
            <w:tcW w:w="4320" w:type="dxa"/>
          </w:tcPr>
          <w:p w14:paraId="526BAF25" w14:textId="77777777" w:rsidR="002D1961" w:rsidRDefault="00000000" w:rsidP="007E6189">
            <w:r>
              <w:t>🧭 Fetch Menu by Role</w:t>
            </w:r>
          </w:p>
        </w:tc>
        <w:tc>
          <w:tcPr>
            <w:tcW w:w="4320" w:type="dxa"/>
          </w:tcPr>
          <w:p w14:paraId="082AF7D6" w14:textId="77777777" w:rsidR="002D1961" w:rsidRDefault="00000000" w:rsidP="007E6189">
            <w:r>
              <w:t>Mengambil struktur menu nested sesuai role yang aktif</w:t>
            </w:r>
          </w:p>
        </w:tc>
      </w:tr>
    </w:tbl>
    <w:p w14:paraId="08F02A11" w14:textId="77777777" w:rsidR="002D1961" w:rsidRDefault="00000000">
      <w:pPr>
        <w:pStyle w:val="Heading1"/>
      </w:pPr>
      <w:r>
        <w:t>🚀 AUTHENTIKASI</w:t>
      </w:r>
    </w:p>
    <w:p w14:paraId="008A73DE" w14:textId="77777777" w:rsidR="002D1961" w:rsidRDefault="00000000">
      <w:pPr>
        <w:pStyle w:val="Heading2"/>
      </w:pPr>
      <w:r>
        <w:t>1. POST /auth/login</w:t>
      </w:r>
    </w:p>
    <w:p w14:paraId="5A8BCD22" w14:textId="77777777" w:rsidR="002D1961" w:rsidRDefault="00000000">
      <w:r>
        <w:t>Digunakan untuk login dengan username &amp; password.</w:t>
      </w:r>
    </w:p>
    <w:p w14:paraId="4049881D" w14:textId="77777777" w:rsidR="002D1961" w:rsidRDefault="00000000">
      <w:r>
        <w:t>Request:</w:t>
      </w:r>
    </w:p>
    <w:p w14:paraId="5FF7A204" w14:textId="77777777" w:rsidR="002D1961" w:rsidRDefault="00000000">
      <w:r>
        <w:t>{</w:t>
      </w:r>
      <w:r>
        <w:br/>
        <w:t xml:space="preserve">  "username": "budi",</w:t>
      </w:r>
      <w:r>
        <w:br/>
        <w:t xml:space="preserve">  "password": "admin123"</w:t>
      </w:r>
      <w:r>
        <w:br/>
        <w:t>}</w:t>
      </w:r>
    </w:p>
    <w:p w14:paraId="3A0F595B" w14:textId="77777777" w:rsidR="002D1961" w:rsidRDefault="00000000">
      <w:r>
        <w:t>Response (✅ 1 role):</w:t>
      </w:r>
    </w:p>
    <w:p w14:paraId="79E3D318" w14:textId="77777777" w:rsidR="002D1961" w:rsidRDefault="00000000">
      <w:r>
        <w:t>{</w:t>
      </w:r>
      <w:r>
        <w:br/>
        <w:t xml:space="preserve">  "token": "JWT_TOKEN",</w:t>
      </w:r>
      <w:r>
        <w:br/>
        <w:t xml:space="preserve">  "role": { "id": 1, "name": "admin" }</w:t>
      </w:r>
      <w:r>
        <w:br/>
        <w:t>}</w:t>
      </w:r>
    </w:p>
    <w:p w14:paraId="34263429" w14:textId="77777777" w:rsidR="002D1961" w:rsidRDefault="00000000">
      <w:r>
        <w:t>Response (🔁 multi role):</w:t>
      </w:r>
    </w:p>
    <w:p w14:paraId="38ABC6DC" w14:textId="77777777" w:rsidR="002D1961" w:rsidRDefault="00000000">
      <w:r>
        <w:t>{</w:t>
      </w:r>
      <w:r>
        <w:br/>
        <w:t xml:space="preserve">  "message": "Multiple roles found. Please select one.",</w:t>
      </w:r>
      <w:r>
        <w:br/>
        <w:t xml:space="preserve">  "roles": [{ "id": 1, "name": "admin" }, { "id": 2, "name": "staff" }],</w:t>
      </w:r>
      <w:r>
        <w:br/>
      </w:r>
      <w:r>
        <w:lastRenderedPageBreak/>
        <w:t xml:space="preserve">  "tempToken": "TEMP_JWT_TOKEN"</w:t>
      </w:r>
      <w:r>
        <w:br/>
        <w:t>}</w:t>
      </w:r>
    </w:p>
    <w:p w14:paraId="30F8C814" w14:textId="77777777" w:rsidR="002D1961" w:rsidRDefault="00000000">
      <w:pPr>
        <w:pStyle w:val="Heading2"/>
      </w:pPr>
      <w:r>
        <w:t>2. POST /auth/select-role</w:t>
      </w:r>
    </w:p>
    <w:p w14:paraId="53207F28" w14:textId="77777777" w:rsidR="002D1961" w:rsidRDefault="00000000">
      <w:r>
        <w:t>Memilih salah satu role jika user memiliki multiple roles.</w:t>
      </w:r>
    </w:p>
    <w:p w14:paraId="20BAFDD8" w14:textId="77777777" w:rsidR="002D1961" w:rsidRDefault="00000000">
      <w:r>
        <w:t>Request:</w:t>
      </w:r>
    </w:p>
    <w:p w14:paraId="40A918EB" w14:textId="77777777" w:rsidR="002D1961" w:rsidRDefault="00000000">
      <w:r>
        <w:t>{</w:t>
      </w:r>
      <w:r>
        <w:br/>
        <w:t xml:space="preserve">  "user_id": 1,</w:t>
      </w:r>
      <w:r>
        <w:br/>
        <w:t xml:space="preserve">  "selected_role_id": 1</w:t>
      </w:r>
      <w:r>
        <w:br/>
        <w:t>}</w:t>
      </w:r>
    </w:p>
    <w:p w14:paraId="322DB3DB" w14:textId="77777777" w:rsidR="002D1961" w:rsidRDefault="00000000">
      <w:r>
        <w:t>Response:</w:t>
      </w:r>
    </w:p>
    <w:p w14:paraId="1E59B326" w14:textId="77777777" w:rsidR="002D1961" w:rsidRDefault="00000000">
      <w:r>
        <w:t>{</w:t>
      </w:r>
      <w:r>
        <w:br/>
        <w:t xml:space="preserve">  "token": "FINAL_JWT_TOKEN",</w:t>
      </w:r>
      <w:r>
        <w:br/>
        <w:t xml:space="preserve">  "role": { "id": 1, "name": "admin", ... }</w:t>
      </w:r>
      <w:r>
        <w:br/>
        <w:t>}</w:t>
      </w:r>
    </w:p>
    <w:p w14:paraId="723A836E" w14:textId="77777777" w:rsidR="002D1961" w:rsidRDefault="00000000">
      <w:pPr>
        <w:pStyle w:val="Heading1"/>
      </w:pPr>
      <w:r>
        <w:t>📚 MENU MANAGEMENT</w:t>
      </w:r>
    </w:p>
    <w:p w14:paraId="49D10FDE" w14:textId="77777777" w:rsidR="002D1961" w:rsidRDefault="00000000">
      <w:pPr>
        <w:pStyle w:val="Heading2"/>
      </w:pPr>
      <w:r>
        <w:t>3. GET /menus</w:t>
      </w:r>
    </w:p>
    <w:p w14:paraId="745A89B1" w14:textId="77777777" w:rsidR="002D1961" w:rsidRDefault="00000000">
      <w:r>
        <w:t>Menampilkan menu berdasarkan role aktif (JWT token dibutuhkan).</w:t>
      </w:r>
    </w:p>
    <w:p w14:paraId="50614788" w14:textId="77777777" w:rsidR="002D1961" w:rsidRDefault="00000000">
      <w:r>
        <w:t>Header:</w:t>
      </w:r>
    </w:p>
    <w:p w14:paraId="3F020C8A" w14:textId="77777777" w:rsidR="002D1961" w:rsidRDefault="00000000">
      <w:r>
        <w:t>Authorization: Bearer FINAL_JWT_TOKEN</w:t>
      </w:r>
    </w:p>
    <w:p w14:paraId="4CA7E5B2" w14:textId="77777777" w:rsidR="002D1961" w:rsidRDefault="00000000">
      <w:r>
        <w:t>Response (contoh):</w:t>
      </w:r>
    </w:p>
    <w:p w14:paraId="6023B627" w14:textId="77777777" w:rsidR="002D1961" w:rsidRDefault="00000000">
      <w:r>
        <w:t>[</w:t>
      </w:r>
      <w:r>
        <w:br/>
        <w:t xml:space="preserve">  {</w:t>
      </w:r>
      <w:r>
        <w:br/>
        <w:t xml:space="preserve">    "id": 1,</w:t>
      </w:r>
      <w:r>
        <w:br/>
        <w:t xml:space="preserve">    "name": "Menu 1",</w:t>
      </w:r>
      <w:r>
        <w:br/>
        <w:t xml:space="preserve">    "children": [</w:t>
      </w:r>
      <w:r>
        <w:br/>
        <w:t xml:space="preserve">      {</w:t>
      </w:r>
      <w:r>
        <w:br/>
        <w:t xml:space="preserve">        "id": 2,</w:t>
      </w:r>
      <w:r>
        <w:br/>
        <w:t xml:space="preserve">        "name": "Menu 1.1",</w:t>
      </w:r>
      <w:r>
        <w:br/>
        <w:t xml:space="preserve">        "children": [...]</w:t>
      </w:r>
      <w:r>
        <w:br/>
        <w:t xml:space="preserve">      }</w:t>
      </w:r>
      <w:r>
        <w:br/>
        <w:t xml:space="preserve">    ]</w:t>
      </w:r>
      <w:r>
        <w:br/>
        <w:t xml:space="preserve">  }</w:t>
      </w:r>
      <w:r>
        <w:br/>
        <w:t>]</w:t>
      </w:r>
    </w:p>
    <w:p w14:paraId="550FE3DD" w14:textId="77777777" w:rsidR="002D1961" w:rsidRDefault="00000000">
      <w:pPr>
        <w:pStyle w:val="Heading1"/>
      </w:pPr>
      <w:r>
        <w:lastRenderedPageBreak/>
        <w:t>🧪 Ringkasan Endpoint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D1961" w14:paraId="0EF84111" w14:textId="77777777" w:rsidTr="007E6189">
        <w:tc>
          <w:tcPr>
            <w:tcW w:w="2160" w:type="dxa"/>
          </w:tcPr>
          <w:p w14:paraId="5DA56C20" w14:textId="77777777" w:rsidR="002D1961" w:rsidRDefault="00000000">
            <w:r>
              <w:t>Endpoint</w:t>
            </w:r>
          </w:p>
        </w:tc>
        <w:tc>
          <w:tcPr>
            <w:tcW w:w="2160" w:type="dxa"/>
          </w:tcPr>
          <w:p w14:paraId="2E31F579" w14:textId="77777777" w:rsidR="002D1961" w:rsidRDefault="00000000">
            <w:r>
              <w:t>Method</w:t>
            </w:r>
          </w:p>
        </w:tc>
        <w:tc>
          <w:tcPr>
            <w:tcW w:w="2160" w:type="dxa"/>
          </w:tcPr>
          <w:p w14:paraId="4DA2E15F" w14:textId="77777777" w:rsidR="002D1961" w:rsidRDefault="00000000">
            <w:r>
              <w:t>Auth</w:t>
            </w:r>
          </w:p>
        </w:tc>
        <w:tc>
          <w:tcPr>
            <w:tcW w:w="2160" w:type="dxa"/>
          </w:tcPr>
          <w:p w14:paraId="7CACDF1C" w14:textId="77777777" w:rsidR="002D1961" w:rsidRDefault="00000000">
            <w:r>
              <w:t>Keterangan</w:t>
            </w:r>
          </w:p>
        </w:tc>
      </w:tr>
      <w:tr w:rsidR="002D1961" w14:paraId="4C897BA7" w14:textId="77777777" w:rsidTr="007E6189">
        <w:tc>
          <w:tcPr>
            <w:tcW w:w="2160" w:type="dxa"/>
          </w:tcPr>
          <w:p w14:paraId="64E4E172" w14:textId="77777777" w:rsidR="002D1961" w:rsidRDefault="00000000">
            <w:r>
              <w:t>/auth/login</w:t>
            </w:r>
          </w:p>
        </w:tc>
        <w:tc>
          <w:tcPr>
            <w:tcW w:w="2160" w:type="dxa"/>
          </w:tcPr>
          <w:p w14:paraId="3BA9BC10" w14:textId="77777777" w:rsidR="002D1961" w:rsidRDefault="00000000">
            <w:r>
              <w:t>POST</w:t>
            </w:r>
          </w:p>
        </w:tc>
        <w:tc>
          <w:tcPr>
            <w:tcW w:w="2160" w:type="dxa"/>
          </w:tcPr>
          <w:p w14:paraId="79A08FFF" w14:textId="77777777" w:rsidR="002D1961" w:rsidRDefault="00000000">
            <w:r>
              <w:t>❌</w:t>
            </w:r>
          </w:p>
        </w:tc>
        <w:tc>
          <w:tcPr>
            <w:tcW w:w="2160" w:type="dxa"/>
          </w:tcPr>
          <w:p w14:paraId="1FC10FD7" w14:textId="77777777" w:rsidR="002D1961" w:rsidRDefault="00000000">
            <w:r>
              <w:t>Login user</w:t>
            </w:r>
          </w:p>
        </w:tc>
      </w:tr>
      <w:tr w:rsidR="002D1961" w14:paraId="734158A4" w14:textId="77777777" w:rsidTr="007E6189">
        <w:tc>
          <w:tcPr>
            <w:tcW w:w="2160" w:type="dxa"/>
          </w:tcPr>
          <w:p w14:paraId="5159999F" w14:textId="77777777" w:rsidR="002D1961" w:rsidRDefault="00000000">
            <w:r>
              <w:t>/auth/select-role</w:t>
            </w:r>
          </w:p>
        </w:tc>
        <w:tc>
          <w:tcPr>
            <w:tcW w:w="2160" w:type="dxa"/>
          </w:tcPr>
          <w:p w14:paraId="75674E70" w14:textId="77777777" w:rsidR="002D1961" w:rsidRDefault="00000000">
            <w:r>
              <w:t>POST</w:t>
            </w:r>
          </w:p>
        </w:tc>
        <w:tc>
          <w:tcPr>
            <w:tcW w:w="2160" w:type="dxa"/>
          </w:tcPr>
          <w:p w14:paraId="17390B30" w14:textId="77777777" w:rsidR="002D1961" w:rsidRDefault="00000000">
            <w:r>
              <w:t>✅ temp</w:t>
            </w:r>
          </w:p>
        </w:tc>
        <w:tc>
          <w:tcPr>
            <w:tcW w:w="2160" w:type="dxa"/>
          </w:tcPr>
          <w:p w14:paraId="026EE484" w14:textId="77777777" w:rsidR="002D1961" w:rsidRDefault="00000000">
            <w:r>
              <w:t>Pilih salah satu role</w:t>
            </w:r>
          </w:p>
        </w:tc>
      </w:tr>
      <w:tr w:rsidR="002D1961" w14:paraId="2F975953" w14:textId="77777777" w:rsidTr="007E6189">
        <w:tc>
          <w:tcPr>
            <w:tcW w:w="2160" w:type="dxa"/>
          </w:tcPr>
          <w:p w14:paraId="2CF290BB" w14:textId="77777777" w:rsidR="002D1961" w:rsidRDefault="00000000">
            <w:r>
              <w:t>/menus</w:t>
            </w:r>
          </w:p>
        </w:tc>
        <w:tc>
          <w:tcPr>
            <w:tcW w:w="2160" w:type="dxa"/>
          </w:tcPr>
          <w:p w14:paraId="70A717CB" w14:textId="77777777" w:rsidR="002D1961" w:rsidRDefault="00000000">
            <w:r>
              <w:t>GET</w:t>
            </w:r>
          </w:p>
        </w:tc>
        <w:tc>
          <w:tcPr>
            <w:tcW w:w="2160" w:type="dxa"/>
          </w:tcPr>
          <w:p w14:paraId="5548B9FC" w14:textId="77777777" w:rsidR="002D1961" w:rsidRDefault="00000000">
            <w:r>
              <w:t>✅ final</w:t>
            </w:r>
          </w:p>
        </w:tc>
        <w:tc>
          <w:tcPr>
            <w:tcW w:w="2160" w:type="dxa"/>
          </w:tcPr>
          <w:p w14:paraId="6213E078" w14:textId="77777777" w:rsidR="002D1961" w:rsidRDefault="00000000">
            <w:r>
              <w:t>Ambil menu sesuai role</w:t>
            </w:r>
          </w:p>
        </w:tc>
      </w:tr>
    </w:tbl>
    <w:p w14:paraId="5C4A970C" w14:textId="77777777" w:rsidR="005771FD" w:rsidRDefault="005771FD"/>
    <w:sectPr w:rsidR="005771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888627">
    <w:abstractNumId w:val="8"/>
  </w:num>
  <w:num w:numId="2" w16cid:durableId="912473385">
    <w:abstractNumId w:val="6"/>
  </w:num>
  <w:num w:numId="3" w16cid:durableId="991375815">
    <w:abstractNumId w:val="5"/>
  </w:num>
  <w:num w:numId="4" w16cid:durableId="1873377346">
    <w:abstractNumId w:val="4"/>
  </w:num>
  <w:num w:numId="5" w16cid:durableId="2017418939">
    <w:abstractNumId w:val="7"/>
  </w:num>
  <w:num w:numId="6" w16cid:durableId="1644581357">
    <w:abstractNumId w:val="3"/>
  </w:num>
  <w:num w:numId="7" w16cid:durableId="620453629">
    <w:abstractNumId w:val="2"/>
  </w:num>
  <w:num w:numId="8" w16cid:durableId="1295452142">
    <w:abstractNumId w:val="1"/>
  </w:num>
  <w:num w:numId="9" w16cid:durableId="41085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961"/>
    <w:rsid w:val="00326F90"/>
    <w:rsid w:val="005771FD"/>
    <w:rsid w:val="007E6189"/>
    <w:rsid w:val="008034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5F20F3"/>
  <w14:defaultImageDpi w14:val="300"/>
  <w15:docId w15:val="{C61ACD33-91FE-4C2D-8C37-B5B2A126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Dendy Pratama</cp:lastModifiedBy>
  <cp:revision>2</cp:revision>
  <dcterms:created xsi:type="dcterms:W3CDTF">2013-12-23T23:15:00Z</dcterms:created>
  <dcterms:modified xsi:type="dcterms:W3CDTF">2025-08-06T02:18:00Z</dcterms:modified>
  <cp:category/>
</cp:coreProperties>
</file>